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D7" w:rsidRPr="006A5C59" w:rsidRDefault="006A5C5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Backend Engineering Intern Case Study Solution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Inventory Management System for B2B SaaS — "StockFlow"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Submitted on: July 23, 2025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Part 1: Code Review &amp; Debugging</w:t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Original Code Review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 xml:space="preserve">@app.route('/api/products', methods=['POST'])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def create_product():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data = request.json 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# Create new product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product = Product(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name=data['name'],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sku=data['sku'],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price=data['price'],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warehouse_id=data['warehouse_id']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) 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db.session.add(product)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db.session.</w:t>
      </w:r>
      <w:r w:rsidRPr="006A5C59">
        <w:rPr>
          <w:rFonts w:ascii="Times New Roman" w:hAnsi="Times New Roman" w:cs="Times New Roman"/>
          <w:sz w:val="24"/>
          <w:szCs w:val="24"/>
        </w:rPr>
        <w:t xml:space="preserve">commit() 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# Update inventory count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inventory = Inventory(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product_id=product.id,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warehouse_id=data['warehouse_id'],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quantity=data['initial_quantity']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) 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db.session.add(inventory)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db.session.commit() 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6A5C59">
        <w:rPr>
          <w:rFonts w:ascii="Times New Roman" w:hAnsi="Times New Roman" w:cs="Times New Roman"/>
          <w:sz w:val="24"/>
          <w:szCs w:val="24"/>
        </w:rPr>
        <w:t xml:space="preserve"> return {"message": "Product created", "product_id": product.id}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Issues Identified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>1. SKU not validated – SKU must be unique across platform.</w:t>
      </w:r>
      <w:r w:rsidRPr="006A5C59">
        <w:rPr>
          <w:rFonts w:ascii="Times New Roman" w:hAnsi="Times New Roman" w:cs="Times New Roman"/>
          <w:sz w:val="24"/>
          <w:szCs w:val="24"/>
        </w:rPr>
        <w:br/>
        <w:t>2. No error handling – If DB fails, app crashes without proper rollback.</w:t>
      </w:r>
      <w:r w:rsidRPr="006A5C59">
        <w:rPr>
          <w:rFonts w:ascii="Times New Roman" w:hAnsi="Times New Roman" w:cs="Times New Roman"/>
          <w:sz w:val="24"/>
          <w:szCs w:val="24"/>
        </w:rPr>
        <w:br/>
        <w:t>3. Wrong datatype casting – Price might</w:t>
      </w:r>
      <w:r w:rsidRPr="006A5C59">
        <w:rPr>
          <w:rFonts w:ascii="Times New Roman" w:hAnsi="Times New Roman" w:cs="Times New Roman"/>
          <w:sz w:val="24"/>
          <w:szCs w:val="24"/>
        </w:rPr>
        <w:t xml:space="preserve"> be a decimal, casting needed.</w:t>
      </w:r>
      <w:r w:rsidRPr="006A5C59">
        <w:rPr>
          <w:rFonts w:ascii="Times New Roman" w:hAnsi="Times New Roman" w:cs="Times New Roman"/>
          <w:sz w:val="24"/>
          <w:szCs w:val="24"/>
        </w:rPr>
        <w:br/>
        <w:t>4. Misplaced warehouse_id – Product shouldn't be tied to one warehouse.</w:t>
      </w:r>
      <w:r w:rsidRPr="006A5C59">
        <w:rPr>
          <w:rFonts w:ascii="Times New Roman" w:hAnsi="Times New Roman" w:cs="Times New Roman"/>
          <w:sz w:val="24"/>
          <w:szCs w:val="24"/>
        </w:rPr>
        <w:br/>
        <w:t>5. Missing fields – No validation for required fields like initial_quantity.</w:t>
      </w:r>
      <w:r w:rsidRPr="006A5C59">
        <w:rPr>
          <w:rFonts w:ascii="Times New Roman" w:hAnsi="Times New Roman" w:cs="Times New Roman"/>
          <w:sz w:val="24"/>
          <w:szCs w:val="24"/>
        </w:rPr>
        <w:br/>
        <w:t>6. Duplicate commits – Should commit once after both objects are added.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lastRenderedPageBreak/>
        <w:t>Fix</w:t>
      </w:r>
      <w:r w:rsidRPr="006A5C59">
        <w:rPr>
          <w:rFonts w:ascii="Times New Roman" w:hAnsi="Times New Roman" w:cs="Times New Roman"/>
          <w:sz w:val="24"/>
          <w:szCs w:val="24"/>
        </w:rPr>
        <w:t>ed Version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 xml:space="preserve">@app.route('/api/products', methods=['POST'])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def create_product(): 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data = request.get_json()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required = ['name', 'sku', 'price', 'warehouse_id', 'initial_quantity']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missing = [f for f in required if f not in data]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if missing</w:t>
      </w:r>
      <w:r w:rsidRPr="006A5C59">
        <w:rPr>
          <w:rFonts w:ascii="Times New Roman" w:hAnsi="Times New Roman" w:cs="Times New Roman"/>
          <w:sz w:val="24"/>
          <w:szCs w:val="24"/>
        </w:rPr>
        <w:t>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return {"error": f"Missing fields: {', '.join(missing)}"}, 400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if Product.query.filter_by(sku=data['sku']).first():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return {"error": "SKU must be unique"}, 400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try: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product = Product(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name=data['name'],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6A5C59">
        <w:rPr>
          <w:rFonts w:ascii="Times New Roman" w:hAnsi="Times New Roman" w:cs="Times New Roman"/>
          <w:sz w:val="24"/>
          <w:szCs w:val="24"/>
        </w:rPr>
        <w:t xml:space="preserve">       sku=data['sku'],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price=float(data['price'])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db.session.add(product)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db.session.flush()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inventory = Inventory(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product_id=product.id,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warehouse_id=data['warehouse_id'],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Pr="006A5C59">
        <w:rPr>
          <w:rFonts w:ascii="Times New Roman" w:hAnsi="Times New Roman" w:cs="Times New Roman"/>
          <w:sz w:val="24"/>
          <w:szCs w:val="24"/>
        </w:rPr>
        <w:t xml:space="preserve">  quantity=int(data['initial_quantity'])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db.session.add(inventory)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db.session.commit()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return {"message": "Product created", "product_id": product.id}, 201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except Exception as e: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db.session.rollback()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6A5C59">
        <w:rPr>
          <w:rFonts w:ascii="Times New Roman" w:hAnsi="Times New Roman" w:cs="Times New Roman"/>
          <w:sz w:val="24"/>
          <w:szCs w:val="24"/>
        </w:rPr>
        <w:t xml:space="preserve"> return {"error": "Internal Server Error", "details": str(e)}, 500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Part 2: Database Design</w:t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Tables &amp; Schema Design (PostgreSQL DDL)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>-- Companies</w:t>
      </w:r>
      <w:r w:rsidRPr="006A5C59">
        <w:rPr>
          <w:rFonts w:ascii="Times New Roman" w:hAnsi="Times New Roman" w:cs="Times New Roman"/>
          <w:sz w:val="24"/>
          <w:szCs w:val="24"/>
        </w:rPr>
        <w:br/>
        <w:t>CREATE TABLE companies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id SERIAL PRIMARY KEY,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name TEXT NOT NULL</w:t>
      </w:r>
      <w:r w:rsidRPr="006A5C59">
        <w:rPr>
          <w:rFonts w:ascii="Times New Roman" w:hAnsi="Times New Roman" w:cs="Times New Roman"/>
          <w:sz w:val="24"/>
          <w:szCs w:val="24"/>
        </w:rPr>
        <w:br/>
        <w:t>);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lastRenderedPageBreak/>
        <w:t>-- Warehouses</w:t>
      </w:r>
      <w:r w:rsidRPr="006A5C59">
        <w:rPr>
          <w:rFonts w:ascii="Times New Roman" w:hAnsi="Times New Roman" w:cs="Times New Roman"/>
          <w:sz w:val="24"/>
          <w:szCs w:val="24"/>
        </w:rPr>
        <w:br/>
        <w:t>CREATE TABLE ware</w:t>
      </w:r>
      <w:r w:rsidRPr="006A5C59">
        <w:rPr>
          <w:rFonts w:ascii="Times New Roman" w:hAnsi="Times New Roman" w:cs="Times New Roman"/>
          <w:sz w:val="24"/>
          <w:szCs w:val="24"/>
        </w:rPr>
        <w:t>houses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id SERIAL PRIMARY KEY,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company_id INT REFERENCES companies(id),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name TEXT NOT NULL</w:t>
      </w:r>
      <w:r w:rsidRPr="006A5C59">
        <w:rPr>
          <w:rFonts w:ascii="Times New Roman" w:hAnsi="Times New Roman" w:cs="Times New Roman"/>
          <w:sz w:val="24"/>
          <w:szCs w:val="24"/>
        </w:rPr>
        <w:br/>
        <w:t>);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>-- Products</w:t>
      </w:r>
      <w:r w:rsidRPr="006A5C59">
        <w:rPr>
          <w:rFonts w:ascii="Times New Roman" w:hAnsi="Times New Roman" w:cs="Times New Roman"/>
          <w:sz w:val="24"/>
          <w:szCs w:val="24"/>
        </w:rPr>
        <w:br/>
        <w:t>CREATE TABLE products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id SERIAL PRIMARY KEY,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name TEXT NOT NULL,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sku TEXT UNIQUE NOT NULL,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price DECIMAL(10,2)</w:t>
      </w:r>
      <w:r w:rsidRPr="006A5C59">
        <w:rPr>
          <w:rFonts w:ascii="Times New Roman" w:hAnsi="Times New Roman" w:cs="Times New Roman"/>
          <w:sz w:val="24"/>
          <w:szCs w:val="24"/>
        </w:rPr>
        <w:br/>
        <w:t>);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-- </w:t>
      </w:r>
      <w:r w:rsidRPr="006A5C59">
        <w:rPr>
          <w:rFonts w:ascii="Times New Roman" w:hAnsi="Times New Roman" w:cs="Times New Roman"/>
          <w:sz w:val="24"/>
          <w:szCs w:val="24"/>
        </w:rPr>
        <w:t>Inventory</w:t>
      </w:r>
      <w:r w:rsidRPr="006A5C59">
        <w:rPr>
          <w:rFonts w:ascii="Times New Roman" w:hAnsi="Times New Roman" w:cs="Times New Roman"/>
          <w:sz w:val="24"/>
          <w:szCs w:val="24"/>
        </w:rPr>
        <w:br/>
        <w:t>CREATE TABLE inventory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id SERIAL PRIMARY KEY,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product_id INT REFERENCES products(id),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warehouse_id INT REFERENCES warehouses(id),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quantity INT NOT NULL,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last_updated TIMESTAMP DEFAULT CURRENT_TIMESTAMP,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UNIQUE (product_i</w:t>
      </w:r>
      <w:r w:rsidRPr="006A5C59">
        <w:rPr>
          <w:rFonts w:ascii="Times New Roman" w:hAnsi="Times New Roman" w:cs="Times New Roman"/>
          <w:sz w:val="24"/>
          <w:szCs w:val="24"/>
        </w:rPr>
        <w:t>d, warehouse_id)</w:t>
      </w:r>
      <w:r w:rsidRPr="006A5C59">
        <w:rPr>
          <w:rFonts w:ascii="Times New Roman" w:hAnsi="Times New Roman" w:cs="Times New Roman"/>
          <w:sz w:val="24"/>
          <w:szCs w:val="24"/>
        </w:rPr>
        <w:br/>
        <w:t>);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>-- Inventory History (audit tracking)</w:t>
      </w:r>
      <w:r w:rsidRPr="006A5C59">
        <w:rPr>
          <w:rFonts w:ascii="Times New Roman" w:hAnsi="Times New Roman" w:cs="Times New Roman"/>
          <w:sz w:val="24"/>
          <w:szCs w:val="24"/>
        </w:rPr>
        <w:br/>
        <w:t>CREATE TABLE inventory_changes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id SERIAL PRIMARY KEY,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product_id INT,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warehouse_id INT,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quantity_change INT,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change_type TEXT CHECK (change_type IN ('sale', 'restock', 'adjust</w:t>
      </w:r>
      <w:r w:rsidRPr="006A5C59">
        <w:rPr>
          <w:rFonts w:ascii="Times New Roman" w:hAnsi="Times New Roman" w:cs="Times New Roman"/>
          <w:sz w:val="24"/>
          <w:szCs w:val="24"/>
        </w:rPr>
        <w:t>ment')),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timestamp TIMESTAMP DEFAULT CURRENT_TIMESTAMP</w:t>
      </w:r>
      <w:r w:rsidRPr="006A5C59">
        <w:rPr>
          <w:rFonts w:ascii="Times New Roman" w:hAnsi="Times New Roman" w:cs="Times New Roman"/>
          <w:sz w:val="24"/>
          <w:szCs w:val="24"/>
        </w:rPr>
        <w:br/>
        <w:t>);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>-- Suppliers</w:t>
      </w:r>
      <w:r w:rsidRPr="006A5C59">
        <w:rPr>
          <w:rFonts w:ascii="Times New Roman" w:hAnsi="Times New Roman" w:cs="Times New Roman"/>
          <w:sz w:val="24"/>
          <w:szCs w:val="24"/>
        </w:rPr>
        <w:br/>
        <w:t>CREATE TABLE suppliers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id SERIAL PRIMARY KEY,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name TEXT NOT NULL,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contact_email TEXT</w:t>
      </w:r>
      <w:r w:rsidRPr="006A5C59">
        <w:rPr>
          <w:rFonts w:ascii="Times New Roman" w:hAnsi="Times New Roman" w:cs="Times New Roman"/>
          <w:sz w:val="24"/>
          <w:szCs w:val="24"/>
        </w:rPr>
        <w:br/>
        <w:t>);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>-- Supplier-Product mapping</w:t>
      </w:r>
      <w:r w:rsidRPr="006A5C59">
        <w:rPr>
          <w:rFonts w:ascii="Times New Roman" w:hAnsi="Times New Roman" w:cs="Times New Roman"/>
          <w:sz w:val="24"/>
          <w:szCs w:val="24"/>
        </w:rPr>
        <w:br/>
        <w:t>CREATE TABLE supplier_products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supplier_id </w:t>
      </w:r>
      <w:r w:rsidRPr="006A5C59">
        <w:rPr>
          <w:rFonts w:ascii="Times New Roman" w:hAnsi="Times New Roman" w:cs="Times New Roman"/>
          <w:sz w:val="24"/>
          <w:szCs w:val="24"/>
        </w:rPr>
        <w:t>INT REFERENCES suppliers(id),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product_id INT REFERENCES products(id),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PRIMARY KEY (supplier_id, product_id)</w:t>
      </w:r>
      <w:r w:rsidRPr="006A5C59">
        <w:rPr>
          <w:rFonts w:ascii="Times New Roman" w:hAnsi="Times New Roman" w:cs="Times New Roman"/>
          <w:sz w:val="24"/>
          <w:szCs w:val="24"/>
        </w:rPr>
        <w:br/>
        <w:t>);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lastRenderedPageBreak/>
        <w:br/>
        <w:t>-- Product Bundles</w:t>
      </w:r>
      <w:r w:rsidRPr="006A5C59">
        <w:rPr>
          <w:rFonts w:ascii="Times New Roman" w:hAnsi="Times New Roman" w:cs="Times New Roman"/>
          <w:sz w:val="24"/>
          <w:szCs w:val="24"/>
        </w:rPr>
        <w:br/>
        <w:t>CREATE TABLE product_bundles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bundle_id INT REFERENCES products(id),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component_product_id INT REFERENCES pro</w:t>
      </w:r>
      <w:r w:rsidRPr="006A5C59">
        <w:rPr>
          <w:rFonts w:ascii="Times New Roman" w:hAnsi="Times New Roman" w:cs="Times New Roman"/>
          <w:sz w:val="24"/>
          <w:szCs w:val="24"/>
        </w:rPr>
        <w:t>ducts(id),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quantity INT NOT NULL,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PRIMARY KEY (bundle_id, component_product_id)</w:t>
      </w:r>
      <w:r w:rsidRPr="006A5C59">
        <w:rPr>
          <w:rFonts w:ascii="Times New Roman" w:hAnsi="Times New Roman" w:cs="Times New Roman"/>
          <w:sz w:val="24"/>
          <w:szCs w:val="24"/>
        </w:rPr>
        <w:br/>
        <w:t>);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Questions to Ask Product Team (Gaps)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>1. Do bundles have their own SKUs or inherit from components?</w:t>
      </w:r>
      <w:r w:rsidRPr="006A5C59">
        <w:rPr>
          <w:rFonts w:ascii="Times New Roman" w:hAnsi="Times New Roman" w:cs="Times New Roman"/>
          <w:sz w:val="24"/>
          <w:szCs w:val="24"/>
        </w:rPr>
        <w:br/>
        <w:t>2. Can products be shared across companies?</w:t>
      </w:r>
      <w:r w:rsidRPr="006A5C59">
        <w:rPr>
          <w:rFonts w:ascii="Times New Roman" w:hAnsi="Times New Roman" w:cs="Times New Roman"/>
          <w:sz w:val="24"/>
          <w:szCs w:val="24"/>
        </w:rPr>
        <w:br/>
        <w:t>3. Can a supplier pr</w:t>
      </w:r>
      <w:r w:rsidRPr="006A5C59">
        <w:rPr>
          <w:rFonts w:ascii="Times New Roman" w:hAnsi="Times New Roman" w:cs="Times New Roman"/>
          <w:sz w:val="24"/>
          <w:szCs w:val="24"/>
        </w:rPr>
        <w:t>ovide bundles?</w:t>
      </w:r>
      <w:r w:rsidRPr="006A5C59">
        <w:rPr>
          <w:rFonts w:ascii="Times New Roman" w:hAnsi="Times New Roman" w:cs="Times New Roman"/>
          <w:sz w:val="24"/>
          <w:szCs w:val="24"/>
        </w:rPr>
        <w:br/>
        <w:t>4. Are stock thresholds configurable per product/warehouse?</w:t>
      </w:r>
      <w:r w:rsidRPr="006A5C59">
        <w:rPr>
          <w:rFonts w:ascii="Times New Roman" w:hAnsi="Times New Roman" w:cs="Times New Roman"/>
          <w:sz w:val="24"/>
          <w:szCs w:val="24"/>
        </w:rPr>
        <w:br/>
        <w:t>5. Should history log user who changed stock?</w:t>
      </w:r>
      <w:r w:rsidRPr="006A5C59">
        <w:rPr>
          <w:rFonts w:ascii="Times New Roman" w:hAnsi="Times New Roman" w:cs="Times New Roman"/>
          <w:sz w:val="24"/>
          <w:szCs w:val="24"/>
        </w:rPr>
        <w:br/>
        <w:t>6. Do we need soft deletion or versioning for products?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Design Decisions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>- Indexes: on sku, product_id, and warehouse_id for faster l</w:t>
      </w:r>
      <w:r w:rsidRPr="006A5C59">
        <w:rPr>
          <w:rFonts w:ascii="Times New Roman" w:hAnsi="Times New Roman" w:cs="Times New Roman"/>
          <w:sz w:val="24"/>
          <w:szCs w:val="24"/>
        </w:rPr>
        <w:t>ookup.</w:t>
      </w:r>
      <w:r w:rsidRPr="006A5C59">
        <w:rPr>
          <w:rFonts w:ascii="Times New Roman" w:hAnsi="Times New Roman" w:cs="Times New Roman"/>
          <w:sz w:val="24"/>
          <w:szCs w:val="24"/>
        </w:rPr>
        <w:br/>
        <w:t>- Constraints: unique constraints on SKU, inventory (product + warehouse), and foreign keys for data integrity.</w:t>
      </w:r>
      <w:r w:rsidRPr="006A5C59">
        <w:rPr>
          <w:rFonts w:ascii="Times New Roman" w:hAnsi="Times New Roman" w:cs="Times New Roman"/>
          <w:sz w:val="24"/>
          <w:szCs w:val="24"/>
        </w:rPr>
        <w:br/>
        <w:t>- Flexibility: bundles support nesting, audit logs support reporting.</w:t>
      </w:r>
      <w:r w:rsidRPr="006A5C59">
        <w:rPr>
          <w:rFonts w:ascii="Times New Roman" w:hAnsi="Times New Roman" w:cs="Times New Roman"/>
          <w:sz w:val="24"/>
          <w:szCs w:val="24"/>
        </w:rPr>
        <w:br/>
        <w:t>- Scalability: clean separation of concerns with normalization.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Pa</w:t>
      </w:r>
      <w:r w:rsidRPr="006A5C59">
        <w:rPr>
          <w:rFonts w:ascii="Times New Roman" w:hAnsi="Times New Roman" w:cs="Times New Roman"/>
          <w:sz w:val="24"/>
          <w:szCs w:val="24"/>
        </w:rPr>
        <w:t>rt 3: API Implementation – Low Stock Alerts</w:t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Assumptions Made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>- Each product has a low_stock_threshold column (default 10 if missing).</w:t>
      </w:r>
      <w:r w:rsidRPr="006A5C59">
        <w:rPr>
          <w:rFonts w:ascii="Times New Roman" w:hAnsi="Times New Roman" w:cs="Times New Roman"/>
          <w:sz w:val="24"/>
          <w:szCs w:val="24"/>
        </w:rPr>
        <w:br/>
        <w:t>- Recent sales activity is checked from a sales or inventory_changes table.</w:t>
      </w:r>
      <w:r w:rsidRPr="006A5C59">
        <w:rPr>
          <w:rFonts w:ascii="Times New Roman" w:hAnsi="Times New Roman" w:cs="Times New Roman"/>
          <w:sz w:val="24"/>
          <w:szCs w:val="24"/>
        </w:rPr>
        <w:br/>
        <w:t>- A product is “active” if sold in the last 3</w:t>
      </w:r>
      <w:r w:rsidRPr="006A5C59">
        <w:rPr>
          <w:rFonts w:ascii="Times New Roman" w:hAnsi="Times New Roman" w:cs="Times New Roman"/>
          <w:sz w:val="24"/>
          <w:szCs w:val="24"/>
        </w:rPr>
        <w:t>0 days.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6A5C59">
        <w:rPr>
          <w:rFonts w:ascii="Times New Roman" w:hAnsi="Times New Roman" w:cs="Times New Roman"/>
          <w:sz w:val="24"/>
          <w:szCs w:val="24"/>
        </w:rPr>
        <w:t>days_until_stockout</w:t>
      </w:r>
      <w:proofErr w:type="gramEnd"/>
      <w:r w:rsidRPr="006A5C59">
        <w:rPr>
          <w:rFonts w:ascii="Times New Roman" w:hAnsi="Times New Roman" w:cs="Times New Roman"/>
          <w:sz w:val="24"/>
          <w:szCs w:val="24"/>
        </w:rPr>
        <w:t xml:space="preserve"> is based on average daily sales from last 30 days.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Sample Implementation (Flask/Python)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>@app.route('/api/companies/&lt;int:company_id&gt;/alerts/low-stock', methods=['GET'])</w:t>
      </w:r>
      <w:r w:rsidRPr="006A5C59">
        <w:rPr>
          <w:rFonts w:ascii="Times New Roman" w:hAnsi="Times New Roman" w:cs="Times New Roman"/>
          <w:sz w:val="24"/>
          <w:szCs w:val="24"/>
        </w:rPr>
        <w:br/>
        <w:t>def low_stock_alerts(company_id):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from datetime impo</w:t>
      </w:r>
      <w:r w:rsidRPr="006A5C59">
        <w:rPr>
          <w:rFonts w:ascii="Times New Roman" w:hAnsi="Times New Roman" w:cs="Times New Roman"/>
          <w:sz w:val="24"/>
          <w:szCs w:val="24"/>
        </w:rPr>
        <w:t>rt datetime, timedelta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thirty_days_ago = datetime.utcnow() - timedelta(days=30)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alerts = []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warehouses = Warehouse.query.filter_by(company_id=company_id).all()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for warehouse in warehouses: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inventory_items = Inventory.query.filter</w:t>
      </w:r>
      <w:r w:rsidRPr="006A5C59">
        <w:rPr>
          <w:rFonts w:ascii="Times New Roman" w:hAnsi="Times New Roman" w:cs="Times New Roman"/>
          <w:sz w:val="24"/>
          <w:szCs w:val="24"/>
        </w:rPr>
        <w:t>_by(warehouse_id=warehouse.id).all()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for inv in inventory_items: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product = Product.query.get(inv.product_id)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recent_sales = InventoryChange.query.filter(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InventoryChange.product_id == product.id,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Pr="006A5C59">
        <w:rPr>
          <w:rFonts w:ascii="Times New Roman" w:hAnsi="Times New Roman" w:cs="Times New Roman"/>
          <w:sz w:val="24"/>
          <w:szCs w:val="24"/>
        </w:rPr>
        <w:t xml:space="preserve">      InventoryChange.warehouse_id == warehouse.id,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InventoryChange.change_type == 'sale',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InventoryChange.timestamp &gt;= thirty_days_ago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).all()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if not recent_sales: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continue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A5C59">
        <w:rPr>
          <w:rFonts w:ascii="Times New Roman" w:hAnsi="Times New Roman" w:cs="Times New Roman"/>
          <w:sz w:val="24"/>
          <w:szCs w:val="24"/>
        </w:rPr>
        <w:t xml:space="preserve">    total_sold = sum([-r.quantity_change for r in recent_sales])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avg_daily_sales = total_sold / 30 if total_sold else 0.1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threshold = getattr(product, 'low_stock_threshold', 10)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if inv.quantity &lt; threshold: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6A5C59">
        <w:rPr>
          <w:rFonts w:ascii="Times New Roman" w:hAnsi="Times New Roman" w:cs="Times New Roman"/>
          <w:sz w:val="24"/>
          <w:szCs w:val="24"/>
        </w:rPr>
        <w:t xml:space="preserve">    supplier = (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db.session.query(Supplier)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.join(SupplierProduct, Supplier.id == SupplierProduct.supplier_id)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.filter(SupplierProduct.product_id == product.id)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.first()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Pr="006A5C59">
        <w:rPr>
          <w:rFonts w:ascii="Times New Roman" w:hAnsi="Times New Roman" w:cs="Times New Roman"/>
          <w:sz w:val="24"/>
          <w:szCs w:val="24"/>
        </w:rPr>
        <w:t xml:space="preserve">          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alert = {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"product_id": product.id,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"product_name": product.name,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"sku": product.sku,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"warehouse_id": warehouse.id,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"warehouse_</w:t>
      </w:r>
      <w:r w:rsidRPr="006A5C59">
        <w:rPr>
          <w:rFonts w:ascii="Times New Roman" w:hAnsi="Times New Roman" w:cs="Times New Roman"/>
          <w:sz w:val="24"/>
          <w:szCs w:val="24"/>
        </w:rPr>
        <w:t>name": warehouse.name,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"current_stock": inv.quantity,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"threshold": threshold,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"days_until_stockout": int(inv.quantity / avg_daily_sales),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"supplier": {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6A5C59">
        <w:rPr>
          <w:rFonts w:ascii="Times New Roman" w:hAnsi="Times New Roman" w:cs="Times New Roman"/>
          <w:sz w:val="24"/>
          <w:szCs w:val="24"/>
        </w:rPr>
        <w:t>"id": supplier.id,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    "name": supplier.name,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    "contact_email": supplier.contact_email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    } if supplier else None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        alerts.append(alert)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return {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    "aler</w:t>
      </w:r>
      <w:r w:rsidRPr="006A5C59">
        <w:rPr>
          <w:rFonts w:ascii="Times New Roman" w:hAnsi="Times New Roman" w:cs="Times New Roman"/>
          <w:sz w:val="24"/>
          <w:szCs w:val="24"/>
        </w:rPr>
        <w:t>ts": alerts,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lastRenderedPageBreak/>
        <w:t xml:space="preserve">        "total_alerts": len(alerts)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>Edge Cases Handled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>- Division by zero in days_until_stockout.</w:t>
      </w:r>
      <w:r w:rsidRPr="006A5C59">
        <w:rPr>
          <w:rFonts w:ascii="Times New Roman" w:hAnsi="Times New Roman" w:cs="Times New Roman"/>
          <w:sz w:val="24"/>
          <w:szCs w:val="24"/>
        </w:rPr>
        <w:br/>
        <w:t>- No supplier linked to the product.</w:t>
      </w:r>
      <w:r w:rsidRPr="006A5C59">
        <w:rPr>
          <w:rFonts w:ascii="Times New Roman" w:hAnsi="Times New Roman" w:cs="Times New Roman"/>
          <w:sz w:val="24"/>
          <w:szCs w:val="24"/>
        </w:rPr>
        <w:br/>
        <w:t>- No sales in the last 30 days.</w:t>
      </w:r>
      <w:r w:rsidRPr="006A5C59">
        <w:rPr>
          <w:rFonts w:ascii="Times New Roman" w:hAnsi="Times New Roman" w:cs="Times New Roman"/>
          <w:sz w:val="24"/>
          <w:szCs w:val="24"/>
        </w:rPr>
        <w:br/>
        <w:t>- Missing low stock threshold uses default.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p w:rsidR="007B76D7" w:rsidRPr="006A5C59" w:rsidRDefault="006A5C5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t xml:space="preserve">Summary of Decisions &amp; </w:t>
      </w:r>
      <w:r w:rsidRPr="006A5C59">
        <w:rPr>
          <w:rFonts w:ascii="Times New Roman" w:hAnsi="Times New Roman" w:cs="Times New Roman"/>
          <w:sz w:val="24"/>
          <w:szCs w:val="24"/>
        </w:rPr>
        <w:t>Assumptions</w:t>
      </w:r>
    </w:p>
    <w:p w:rsidR="007B76D7" w:rsidRPr="006A5C59" w:rsidRDefault="006A5C59">
      <w:pPr>
        <w:rPr>
          <w:rFonts w:ascii="Times New Roman" w:hAnsi="Times New Roman" w:cs="Times New Roman"/>
          <w:sz w:val="24"/>
          <w:szCs w:val="24"/>
        </w:rPr>
      </w:pPr>
      <w:r w:rsidRPr="006A5C59">
        <w:rPr>
          <w:rFonts w:ascii="Times New Roman" w:hAnsi="Times New Roman" w:cs="Times New Roman"/>
          <w:sz w:val="24"/>
          <w:szCs w:val="24"/>
        </w:rPr>
        <w:br/>
        <w:t>- Code refactored for safety, scalability, and correctness.</w:t>
      </w:r>
      <w:r w:rsidRPr="006A5C59">
        <w:rPr>
          <w:rFonts w:ascii="Times New Roman" w:hAnsi="Times New Roman" w:cs="Times New Roman"/>
          <w:sz w:val="24"/>
          <w:szCs w:val="24"/>
        </w:rPr>
        <w:br/>
        <w:t>- Database design supports flexibility (bundles, logs, suppliers).</w:t>
      </w:r>
      <w:r w:rsidRPr="006A5C59">
        <w:rPr>
          <w:rFonts w:ascii="Times New Roman" w:hAnsi="Times New Roman" w:cs="Times New Roman"/>
          <w:sz w:val="24"/>
          <w:szCs w:val="24"/>
        </w:rPr>
        <w:br/>
        <w:t>- Alerts API optimized for business value (just-in-time alerts).</w:t>
      </w:r>
      <w:r w:rsidRPr="006A5C59">
        <w:rPr>
          <w:rFonts w:ascii="Times New Roman" w:hAnsi="Times New Roman" w:cs="Times New Roman"/>
          <w:sz w:val="24"/>
          <w:szCs w:val="24"/>
        </w:rPr>
        <w:br/>
      </w:r>
      <w:r w:rsidRPr="006A5C59">
        <w:rPr>
          <w:rFonts w:ascii="Times New Roman" w:hAnsi="Times New Roman" w:cs="Times New Roman"/>
          <w:sz w:val="24"/>
          <w:szCs w:val="24"/>
        </w:rPr>
        <w:br/>
        <w:t>Assumptions</w:t>
      </w:r>
      <w:proofErr w:type="gramStart"/>
      <w:r w:rsidRPr="006A5C5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A5C59">
        <w:rPr>
          <w:rFonts w:ascii="Times New Roman" w:hAnsi="Times New Roman" w:cs="Times New Roman"/>
          <w:sz w:val="24"/>
          <w:szCs w:val="24"/>
        </w:rPr>
        <w:br/>
        <w:t>- Price is stored as decimal.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6A5C59">
        <w:rPr>
          <w:rFonts w:ascii="Times New Roman" w:hAnsi="Times New Roman" w:cs="Times New Roman"/>
          <w:sz w:val="24"/>
          <w:szCs w:val="24"/>
        </w:rPr>
        <w:t>initi</w:t>
      </w:r>
      <w:r w:rsidRPr="006A5C59">
        <w:rPr>
          <w:rFonts w:ascii="Times New Roman" w:hAnsi="Times New Roman" w:cs="Times New Roman"/>
          <w:sz w:val="24"/>
          <w:szCs w:val="24"/>
        </w:rPr>
        <w:t>al_quantity</w:t>
      </w:r>
      <w:proofErr w:type="gramEnd"/>
      <w:r w:rsidRPr="006A5C59">
        <w:rPr>
          <w:rFonts w:ascii="Times New Roman" w:hAnsi="Times New Roman" w:cs="Times New Roman"/>
          <w:sz w:val="24"/>
          <w:szCs w:val="24"/>
        </w:rPr>
        <w:t xml:space="preserve"> is required on product creation.</w:t>
      </w:r>
      <w:r w:rsidRPr="006A5C59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6A5C59">
        <w:rPr>
          <w:rFonts w:ascii="Times New Roman" w:hAnsi="Times New Roman" w:cs="Times New Roman"/>
          <w:sz w:val="24"/>
          <w:szCs w:val="24"/>
        </w:rPr>
        <w:t>sales</w:t>
      </w:r>
      <w:proofErr w:type="gramEnd"/>
      <w:r w:rsidRPr="006A5C59">
        <w:rPr>
          <w:rFonts w:ascii="Times New Roman" w:hAnsi="Times New Roman" w:cs="Times New Roman"/>
          <w:sz w:val="24"/>
          <w:szCs w:val="24"/>
        </w:rPr>
        <w:t xml:space="preserve"> = negative inventory changes.</w:t>
      </w:r>
      <w:r w:rsidRPr="006A5C59">
        <w:rPr>
          <w:rFonts w:ascii="Times New Roman" w:hAnsi="Times New Roman" w:cs="Times New Roman"/>
          <w:sz w:val="24"/>
          <w:szCs w:val="24"/>
        </w:rPr>
        <w:br/>
        <w:t>- Bundles are products and not a separate type.</w:t>
      </w:r>
      <w:r w:rsidRPr="006A5C59">
        <w:rPr>
          <w:rFonts w:ascii="Times New Roman" w:hAnsi="Times New Roman" w:cs="Times New Roman"/>
          <w:sz w:val="24"/>
          <w:szCs w:val="24"/>
        </w:rPr>
        <w:br/>
        <w:t>- 30-day window defines “recent” sales.</w:t>
      </w:r>
      <w:r w:rsidRPr="006A5C59">
        <w:rPr>
          <w:rFonts w:ascii="Times New Roman" w:hAnsi="Times New Roman" w:cs="Times New Roman"/>
          <w:sz w:val="24"/>
          <w:szCs w:val="24"/>
        </w:rPr>
        <w:br/>
      </w:r>
    </w:p>
    <w:sectPr w:rsidR="007B76D7" w:rsidRPr="006A5C59" w:rsidSect="006A5C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A5C59"/>
    <w:rsid w:val="007B76D7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2025-07-23T06:27:00Z</dcterms:modified>
  <cp:category/>
</cp:coreProperties>
</file>